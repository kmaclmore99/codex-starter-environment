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Self-Discovery Prompts</w:t>
      </w:r>
    </w:p>
    <w:p>
      <w:pPr>
        <w:pStyle w:val="Heading2"/>
      </w:pPr>
      <w:r>
        <w:t>Core Values and Beliefs</w:t>
      </w:r>
    </w:p>
    <w:p>
      <w:r>
        <w:t>- What are the top three principles that guide my decisions?</w:t>
      </w:r>
    </w:p>
    <w:p>
      <w:r>
        <w:t>- What would I fight for, even if it meant great personal sacrifice?</w:t>
      </w:r>
    </w:p>
    <w:p>
      <w:r>
        <w:t>- How do my values shape the way I view the world?</w:t>
      </w:r>
    </w:p>
    <w:p>
      <w:r>
        <w:t>- What do I believe is the most important quality in a person?</w:t>
      </w:r>
    </w:p>
    <w:p>
      <w:r>
        <w:t>- How have my values evolved over time, and why?</w:t>
      </w:r>
    </w:p>
    <w:p>
      <w:pPr>
        <w:pStyle w:val="Heading2"/>
      </w:pPr>
      <w:r>
        <w:t>Strengths and Weaknesses</w:t>
      </w:r>
    </w:p>
    <w:p>
      <w:r>
        <w:t>- What do others come to me for advice or help with?</w:t>
      </w:r>
    </w:p>
    <w:p>
      <w:r>
        <w:t>- When do I feel most confident in my abilities?</w:t>
      </w:r>
    </w:p>
    <w:p>
      <w:r>
        <w:t>- What are the most consistent challenges I face, and how do I approach them?</w:t>
      </w:r>
    </w:p>
    <w:p>
      <w:r>
        <w:t>- What tasks or activities feel effortless to me, and why?</w:t>
      </w:r>
    </w:p>
    <w:p>
      <w:r>
        <w:t>- How do I handle situations where I feel out of my depth?</w:t>
      </w:r>
    </w:p>
    <w:p>
      <w:pPr>
        <w:pStyle w:val="Heading2"/>
      </w:pPr>
      <w:r>
        <w:t>Emotional Awareness and Regulation</w:t>
      </w:r>
    </w:p>
    <w:p>
      <w:r>
        <w:t>- How do I typically respond to feelings of stress or anxiety?</w:t>
      </w:r>
    </w:p>
    <w:p>
      <w:r>
        <w:t>- What emotions do I find hardest to express, and why?</w:t>
      </w:r>
    </w:p>
    <w:p>
      <w:r>
        <w:t>- How do I recharge emotionally after a difficult day?</w:t>
      </w:r>
    </w:p>
    <w:p>
      <w:r>
        <w:t>- When was the last time I felt completely at peace, and what contributed to it?</w:t>
      </w:r>
    </w:p>
    <w:p>
      <w:r>
        <w:t>- What patterns do I notice in how I handle emotional highs and lows?</w:t>
      </w:r>
    </w:p>
    <w:p>
      <w:pPr>
        <w:pStyle w:val="Heading2"/>
      </w:pPr>
      <w:r>
        <w:t>Relationships and Social Dynamics</w:t>
      </w:r>
    </w:p>
    <w:p>
      <w:r>
        <w:t>- What role do I often play in my relationships (e.g., caregiver, leader, peacekeeper)?</w:t>
      </w:r>
    </w:p>
    <w:p>
      <w:r>
        <w:t>- How do I set boundaries, and when do I struggle to maintain them?</w:t>
      </w:r>
    </w:p>
    <w:p>
      <w:r>
        <w:t>- What do I most value in my closest relationships?</w:t>
      </w:r>
    </w:p>
    <w:p>
      <w:r>
        <w:t>- How do I handle disagreements or conflicts with others?</w:t>
      </w:r>
    </w:p>
    <w:p>
      <w:r>
        <w:t>- How do I balance my own needs with the needs of others?</w:t>
      </w:r>
    </w:p>
    <w:p>
      <w:pPr>
        <w:pStyle w:val="Heading2"/>
      </w:pPr>
      <w:r>
        <w:t>Motivations and Desires</w:t>
      </w:r>
    </w:p>
    <w:p>
      <w:r>
        <w:t>- What drives me to take action even when it’s difficult?</w:t>
      </w:r>
    </w:p>
    <w:p>
      <w:r>
        <w:t>- How do I measure success, and what does that reveal about my priorities?</w:t>
      </w:r>
    </w:p>
    <w:p>
      <w:r>
        <w:t>- What do I dream of doing or achieving, even if it feels out of reach?</w:t>
      </w:r>
    </w:p>
    <w:p>
      <w:r>
        <w:t>- When am I most energized and motivated?</w:t>
      </w:r>
    </w:p>
    <w:p>
      <w:r>
        <w:t>- What unmet needs or desires do I notice in my daily life?</w:t>
      </w:r>
    </w:p>
    <w:p>
      <w:pPr>
        <w:pStyle w:val="Heading2"/>
      </w:pPr>
      <w:r>
        <w:t>Identity and Self-Perception</w:t>
      </w:r>
    </w:p>
    <w:p>
      <w:r>
        <w:t>- What labels do I associate with myself, and how do they shape my identity?</w:t>
      </w:r>
    </w:p>
    <w:p>
      <w:r>
        <w:t>- What part of myself am I most proud of?</w:t>
      </w:r>
    </w:p>
    <w:p>
      <w:r>
        <w:t>- What aspects of myself do I tend to downplay or hide from others?</w:t>
      </w:r>
    </w:p>
    <w:p>
      <w:r>
        <w:t>- How do I see myself compared to how others perceive me?</w:t>
      </w:r>
    </w:p>
    <w:p>
      <w:r>
        <w:t>- How do I define my “authentic self,” and am I living in alignment with it?</w:t>
      </w:r>
    </w:p>
    <w:p>
      <w:pPr>
        <w:pStyle w:val="Heading2"/>
      </w:pPr>
      <w:r>
        <w:t>Thought Patterns and Decision-Making</w:t>
      </w:r>
    </w:p>
    <w:p>
      <w:r>
        <w:t>- What recurring thoughts or beliefs influence my actions the most?</w:t>
      </w:r>
    </w:p>
    <w:p>
      <w:r>
        <w:t>- How do I approach making big decisions, and does it work well for me?</w:t>
      </w:r>
    </w:p>
    <w:p>
      <w:r>
        <w:t>- What assumptions do I frequently make about myself or others?</w:t>
      </w:r>
    </w:p>
    <w:p>
      <w:r>
        <w:t>- How do I balance logic and emotion when solving problems?</w:t>
      </w:r>
    </w:p>
    <w:p>
      <w:r>
        <w:t>- When do I feel most confident in my ability to make the right choice?</w:t>
      </w:r>
    </w:p>
    <w:p>
      <w:pPr>
        <w:pStyle w:val="Heading2"/>
      </w:pPr>
      <w:r>
        <w:t>Creativity and Problem-Solving</w:t>
      </w:r>
    </w:p>
    <w:p>
      <w:r>
        <w:t>- How do I express my creativity in daily life?</w:t>
      </w:r>
    </w:p>
    <w:p>
      <w:r>
        <w:t>- What sparks my curiosity and inspires me to think differently?</w:t>
      </w:r>
    </w:p>
    <w:p>
      <w:r>
        <w:t>- When faced with a problem, how do I generate solutions?</w:t>
      </w:r>
    </w:p>
    <w:p>
      <w:r>
        <w:t>- How do I feel about taking risks in creative or innovative endeavors?</w:t>
      </w:r>
    </w:p>
    <w:p>
      <w:r>
        <w:t>- What new skill or hobby would I like to explore, and why?</w:t>
      </w:r>
    </w:p>
    <w:p>
      <w:pPr>
        <w:pStyle w:val="Heading2"/>
      </w:pPr>
      <w:r>
        <w:t>Life Purpose and Meaning</w:t>
      </w:r>
    </w:p>
    <w:p>
      <w:r>
        <w:t>- What activities or moments make me feel most alive?</w:t>
      </w:r>
    </w:p>
    <w:p>
      <w:r>
        <w:t>- How do I want to be remembered by others?</w:t>
      </w:r>
    </w:p>
    <w:p>
      <w:r>
        <w:t>- What legacy do I want to leave behind?</w:t>
      </w:r>
    </w:p>
    <w:p>
      <w:r>
        <w:t>- How do I connect with a sense of purpose in my daily life?</w:t>
      </w:r>
    </w:p>
    <w:p>
      <w:r>
        <w:t>- What do I believe gives life meaning?</w:t>
      </w:r>
    </w:p>
    <w:p>
      <w:pPr>
        <w:pStyle w:val="Heading2"/>
      </w:pPr>
      <w:r>
        <w:t>Habits and Routines</w:t>
      </w:r>
    </w:p>
    <w:p>
      <w:r>
        <w:t>- What habits contribute most to my well-being and productivity?</w:t>
      </w:r>
    </w:p>
    <w:p>
      <w:r>
        <w:t>- What small, repeated behaviors might be holding me back?</w:t>
      </w:r>
    </w:p>
    <w:p>
      <w:r>
        <w:t>- How do I adapt when my routines are disrupted?</w:t>
      </w:r>
    </w:p>
    <w:p>
      <w:r>
        <w:t>- What is one habit I’ve been meaning to build, and what’s stopping me?</w:t>
      </w:r>
    </w:p>
    <w:p>
      <w:r>
        <w:t>- How do my daily actions reflect (or not reflect) my long-term goals?</w:t>
      </w:r>
    </w:p>
    <w:p>
      <w:pPr>
        <w:pStyle w:val="Heading2"/>
      </w:pPr>
      <w:r>
        <w:t>Resilience and Coping</w:t>
      </w:r>
    </w:p>
    <w:p>
      <w:r>
        <w:t>- How do I handle setbacks or failures?</w:t>
      </w:r>
    </w:p>
    <w:p>
      <w:r>
        <w:t>- What tools or strategies do I use to bounce back from challenges?</w:t>
      </w:r>
    </w:p>
    <w:p>
      <w:r>
        <w:t>- When was the last time I overcame a difficult situation, and how did I do it?</w:t>
      </w:r>
    </w:p>
    <w:p>
      <w:r>
        <w:t>- How do I maintain hope or optimism during tough times?</w:t>
      </w:r>
    </w:p>
    <w:p>
      <w:r>
        <w:t>- What role do my support systems play in my resilience?</w:t>
      </w:r>
    </w:p>
    <w:p>
      <w:pPr>
        <w:pStyle w:val="Heading2"/>
      </w:pPr>
      <w:r>
        <w:t>Blind Spots and Growth Areas</w:t>
      </w:r>
    </w:p>
    <w:p>
      <w:r>
        <w:t>- What feedback have I resisted or dismissed, and why?</w:t>
      </w:r>
    </w:p>
    <w:p>
      <w:r>
        <w:t>- What traits in others irritate me, and could they reflect something about myself?</w:t>
      </w:r>
    </w:p>
    <w:p>
      <w:r>
        <w:t>- What patterns in my behavior do I find difficult to change?</w:t>
      </w:r>
    </w:p>
    <w:p>
      <w:r>
        <w:t>- What is one area where I know I need to grow, but I’ve avoided addressing?</w:t>
      </w:r>
    </w:p>
    <w:p>
      <w:r>
        <w:t>- How open am I to seeing myself in ways I might not want to?</w:t>
      </w:r>
    </w:p>
    <w:p>
      <w:pPr>
        <w:pStyle w:val="Heading2"/>
      </w:pPr>
      <w:r>
        <w:t>Fears and Limitations</w:t>
      </w:r>
    </w:p>
    <w:p>
      <w:r>
        <w:t>- What do I fear most about failure, and where does that fear come from?</w:t>
      </w:r>
    </w:p>
    <w:p>
      <w:r>
        <w:t>- How do I react when I feel out of control?</w:t>
      </w:r>
    </w:p>
    <w:p>
      <w:r>
        <w:t>- What fears hold me back from pursuing my goals?</w:t>
      </w:r>
    </w:p>
    <w:p>
      <w:r>
        <w:t>- How do I respond to uncertainty or ambiguity in life?</w:t>
      </w:r>
    </w:p>
    <w:p>
      <w:r>
        <w:t>- What limiting beliefs do I hold about myself, and are they true?</w:t>
      </w:r>
    </w:p>
    <w:p>
      <w:pPr>
        <w:pStyle w:val="Heading2"/>
      </w:pPr>
      <w:r>
        <w:t>Aspirations and Future Self</w:t>
      </w:r>
    </w:p>
    <w:p>
      <w:r>
        <w:t>- Who do I want to become, and what steps can I take to get there?</w:t>
      </w:r>
    </w:p>
    <w:p>
      <w:r>
        <w:t>- How do I envision my ideal life, and how does it differ from my current reality?</w:t>
      </w:r>
    </w:p>
    <w:p>
      <w:r>
        <w:t>- What skills or traits would I like to develop over the next year?</w:t>
      </w:r>
    </w:p>
    <w:p>
      <w:r>
        <w:t>- What advice would my future self give to my present self?</w:t>
      </w:r>
    </w:p>
    <w:p>
      <w:r>
        <w:t>- What would I do if I knew I couldn’t fail?</w:t>
      </w:r>
    </w:p>
    <w:p>
      <w:pPr>
        <w:pStyle w:val="Heading2"/>
      </w:pPr>
      <w:r>
        <w:t>Perception and Worldview</w:t>
      </w:r>
    </w:p>
    <w:p>
      <w:r>
        <w:t>- How do I typically view challenges or obstacles in life?</w:t>
      </w:r>
    </w:p>
    <w:p>
      <w:r>
        <w:t>- What do I believe about human nature, and how does it shape my interactions?</w:t>
      </w:r>
    </w:p>
    <w:p>
      <w:r>
        <w:t>- How do I respond to differences in opinions or beliefs?</w:t>
      </w:r>
    </w:p>
    <w:p>
      <w:r>
        <w:t>- How do my experiences influence my perspective on the world?</w:t>
      </w:r>
    </w:p>
    <w:p>
      <w:r>
        <w:t>- How do I define “truth,” and how do I seek it in my life?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