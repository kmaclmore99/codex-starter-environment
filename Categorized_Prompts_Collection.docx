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Categorized Prompts Collection</w:t>
      </w:r>
    </w:p>
    <w:p>
      <w:pPr>
        <w:pStyle w:val="Heading2"/>
      </w:pPr>
      <w:r>
        <w:t>Belief Engineering &amp; Mastery</w:t>
      </w:r>
    </w:p>
    <w:p>
      <w:pPr>
        <w:pStyle w:val="ListBullet"/>
      </w:pPr>
      <w:r>
        <w:t>What are the key elements of a belief engineering system?</w:t>
      </w:r>
    </w:p>
    <w:p>
      <w:pPr>
        <w:pStyle w:val="ListBullet"/>
      </w:pPr>
      <w:r>
        <w:t>Provide a step-by-step guide for constructing a belief mastery framework.</w:t>
      </w:r>
    </w:p>
    <w:p>
      <w:pPr>
        <w:pStyle w:val="ListBullet"/>
      </w:pPr>
      <w:r>
        <w:t>What is the best method for maintaining clarity and focus while taking action?</w:t>
      </w:r>
    </w:p>
    <w:p>
      <w:pPr>
        <w:pStyle w:val="ListBullet"/>
      </w:pPr>
      <w:r>
        <w:t>How do I create a system for regularly reviewing and refining my progress?</w:t>
      </w:r>
    </w:p>
    <w:p>
      <w:pPr>
        <w:pStyle w:val="ListBullet"/>
      </w:pPr>
      <w:r>
        <w:t>What is the most effective way to reinforce and internalize new beliefs?</w:t>
      </w:r>
    </w:p>
    <w:p>
      <w:pPr>
        <w:pStyle w:val="ListBullet"/>
      </w:pPr>
      <w:r>
        <w:t>How do I establish a structured process for belief mastery?</w:t>
      </w:r>
    </w:p>
    <w:p>
      <w:pPr>
        <w:pStyle w:val="ListBullet"/>
      </w:pPr>
      <w:r>
        <w:t>What steps can I take to refine my decision-making process?</w:t>
      </w:r>
    </w:p>
    <w:p>
      <w:pPr>
        <w:pStyle w:val="ListBullet"/>
      </w:pPr>
      <w:r>
        <w:t>What is the most efficient approach to engineering my beliefs for positive outcomes?</w:t>
      </w:r>
    </w:p>
    <w:p>
      <w:pPr>
        <w:pStyle w:val="ListBullet"/>
      </w:pPr>
      <w:r>
        <w:t>What are the critical questions to ask when evaluating my beliefs and thought patterns?</w:t>
      </w:r>
    </w:p>
    <w:p>
      <w:pPr>
        <w:pStyle w:val="ListBullet"/>
      </w:pPr>
      <w:r>
        <w:t>Provide a practical guide for creating a system of belief engineering and mastery.</w:t>
      </w:r>
    </w:p>
    <w:p>
      <w:pPr>
        <w:pStyle w:val="ListBullet"/>
      </w:pPr>
      <w:r>
        <w:t>What strategies can I use to consistently reinforce new positive beliefs?</w:t>
      </w:r>
    </w:p>
    <w:p>
      <w:pPr>
        <w:pStyle w:val="Heading2"/>
      </w:pPr>
      <w:r>
        <w:t>Cognitive Loops &amp; Mental Systems</w:t>
      </w:r>
    </w:p>
    <w:p>
      <w:pPr>
        <w:pStyle w:val="ListBullet"/>
      </w:pPr>
      <w:r>
        <w:t>Create a naming system for the cognitive loops within my mental operating system.</w:t>
      </w:r>
    </w:p>
    <w:p>
      <w:pPr>
        <w:pStyle w:val="ListBullet"/>
      </w:pPr>
      <w:r>
        <w:t>Provide a clear-action guide for establishing a mental operating system.</w:t>
      </w:r>
    </w:p>
    <w:p>
      <w:pPr>
        <w:pStyle w:val="ListBullet"/>
      </w:pPr>
      <w:r>
        <w:t>How do I intentionally modify, optimize, and apply cognitive loops?</w:t>
      </w:r>
    </w:p>
    <w:p>
      <w:pPr>
        <w:pStyle w:val="ListBullet"/>
      </w:pPr>
      <w:r>
        <w:t>What specific actions can I take to shape my reality intentionally?</w:t>
      </w:r>
    </w:p>
    <w:p>
      <w:pPr>
        <w:pStyle w:val="ListBullet"/>
      </w:pPr>
      <w:r>
        <w:t>How do I build a mental operating system for intentional growth?</w:t>
      </w:r>
    </w:p>
    <w:p>
      <w:pPr>
        <w:pStyle w:val="ListBullet"/>
      </w:pPr>
      <w:r>
        <w:t>What is the best approach to creating a system for continuous improvement?</w:t>
      </w:r>
    </w:p>
    <w:p>
      <w:pPr>
        <w:pStyle w:val="ListBullet"/>
      </w:pPr>
      <w:r>
        <w:t>What are the most critical cognitive loops, and how do they interact?</w:t>
      </w:r>
    </w:p>
    <w:p>
      <w:pPr>
        <w:pStyle w:val="ListBullet"/>
      </w:pPr>
      <w:r>
        <w:t>How do I integrate my understanding of cognitive loops into action?</w:t>
      </w:r>
    </w:p>
    <w:p>
      <w:pPr>
        <w:pStyle w:val="ListBullet"/>
      </w:pPr>
      <w:r>
        <w:t>What is the optimal structure of my mind as a system, and how do I engineer it for mastery?</w:t>
      </w:r>
    </w:p>
    <w:p>
      <w:pPr>
        <w:pStyle w:val="ListBullet"/>
      </w:pPr>
      <w:r>
        <w:t>How do I build a structured process for enhancing my cognitive flexibility?</w:t>
      </w:r>
    </w:p>
    <w:p>
      <w:pPr>
        <w:pStyle w:val="Heading2"/>
      </w:pPr>
      <w:r>
        <w:t>Emotional Regulation &amp; Self-Mastery</w:t>
      </w:r>
    </w:p>
    <w:p>
      <w:pPr>
        <w:pStyle w:val="ListBullet"/>
      </w:pPr>
      <w:r>
        <w:t>Provide a practical guide for managing analysis paralysis and overthinking.</w:t>
      </w:r>
    </w:p>
    <w:p>
      <w:pPr>
        <w:pStyle w:val="ListBullet"/>
      </w:pPr>
      <w:r>
        <w:t>What are the key insights needed to refine my emotional regulation techniques?</w:t>
      </w:r>
    </w:p>
    <w:p>
      <w:pPr>
        <w:pStyle w:val="ListBullet"/>
      </w:pPr>
      <w:r>
        <w:t>What techniques can I use to enhance self-awareness?</w:t>
      </w:r>
    </w:p>
    <w:p>
      <w:pPr>
        <w:pStyle w:val="ListBullet"/>
      </w:pPr>
      <w:r>
        <w:t>How do I develop a structured process for identifying and shifting limiting beliefs?</w:t>
      </w:r>
    </w:p>
    <w:p>
      <w:pPr>
        <w:pStyle w:val="ListBullet"/>
      </w:pPr>
      <w:r>
        <w:t>Provide a mastery process for engineering my beliefs and thought patterns.</w:t>
      </w:r>
    </w:p>
    <w:p>
      <w:pPr>
        <w:pStyle w:val="ListBullet"/>
      </w:pPr>
      <w:r>
        <w:t>How do I establish a process for balancing reflection and action effectively?</w:t>
      </w:r>
    </w:p>
    <w:p>
      <w:pPr>
        <w:pStyle w:val="ListBullet"/>
      </w:pPr>
      <w:r>
        <w:t>Provide a practical guide for mastering emotional regulation.</w:t>
      </w:r>
    </w:p>
    <w:p>
      <w:pPr>
        <w:pStyle w:val="ListBullet"/>
      </w:pPr>
      <w:r>
        <w:t>What is the best approach to mastering my mental and emotional processes?</w:t>
      </w:r>
    </w:p>
    <w:p>
      <w:pPr>
        <w:pStyle w:val="Heading2"/>
      </w:pPr>
      <w:r>
        <w:t>Luminara Philosophy &amp; Integration</w:t>
      </w:r>
    </w:p>
    <w:p>
      <w:pPr>
        <w:pStyle w:val="ListBullet"/>
      </w:pPr>
      <w:r>
        <w:t>Create a list of practical ways to apply my Luminara philosophy in daily life.</w:t>
      </w:r>
    </w:p>
    <w:p>
      <w:pPr>
        <w:pStyle w:val="ListBullet"/>
      </w:pPr>
      <w:r>
        <w:t>How do I integrate new insights into my Luminara philosophy?</w:t>
      </w:r>
    </w:p>
    <w:p>
      <w:pPr>
        <w:pStyle w:val="ListBullet"/>
      </w:pPr>
      <w:r>
        <w:t>What principles of Luminara apply to this situation?</w:t>
      </w:r>
    </w:p>
    <w:p>
      <w:pPr>
        <w:pStyle w:val="ListBullet"/>
      </w:pPr>
      <w:r>
        <w:t>Provide a step-by-step guide for applying my Luminara principles to leadership.</w:t>
      </w:r>
    </w:p>
    <w:p>
      <w:pPr>
        <w:pStyle w:val="ListBullet"/>
      </w:pPr>
      <w:r>
        <w:t>How do I align my actions with the principles of light, balance, and connection?</w:t>
      </w:r>
    </w:p>
    <w:p>
      <w:pPr>
        <w:pStyle w:val="ListBullet"/>
      </w:pPr>
      <w:r>
        <w:t>What is the simplest way to apply the principles of Luminara to daily life?</w:t>
      </w:r>
    </w:p>
    <w:p>
      <w:pPr>
        <w:pStyle w:val="ListBullet"/>
      </w:pPr>
      <w:r>
        <w:t>How do I create a structured approach to mastering my mind and behaviors within Luminara?</w:t>
      </w:r>
    </w:p>
    <w:p>
      <w:pPr>
        <w:pStyle w:val="ListBullet"/>
      </w:pPr>
      <w:r>
        <w:t>What are the main steps to integrate my understanding of cognitive loops into Luminara?</w:t>
      </w:r>
    </w:p>
    <w:p>
      <w:pPr>
        <w:pStyle w:val="Heading2"/>
      </w:pPr>
      <w:r>
        <w:t>Actionable Frameworks &amp; Practical Guides</w:t>
      </w:r>
    </w:p>
    <w:p>
      <w:pPr>
        <w:pStyle w:val="ListBullet"/>
      </w:pPr>
      <w:r>
        <w:t>What are the main steps to achieve [specific goal]?</w:t>
      </w:r>
    </w:p>
    <w:p>
      <w:pPr>
        <w:pStyle w:val="ListBullet"/>
      </w:pPr>
      <w:r>
        <w:t>Give me a guided walkthrough style explanation of [topic].</w:t>
      </w:r>
    </w:p>
    <w:p>
      <w:pPr>
        <w:pStyle w:val="ListBullet"/>
      </w:pPr>
      <w:r>
        <w:t>What are the key choices I need to make when approaching [task]?</w:t>
      </w:r>
    </w:p>
    <w:p>
      <w:pPr>
        <w:pStyle w:val="ListBullet"/>
      </w:pPr>
      <w:r>
        <w:t>Provide short, precise commands to execute [specific task].</w:t>
      </w:r>
    </w:p>
    <w:p>
      <w:pPr>
        <w:pStyle w:val="ListBullet"/>
      </w:pPr>
      <w:r>
        <w:t>What quick tips and cautions should I consider for [situation]?</w:t>
      </w:r>
    </w:p>
    <w:p>
      <w:pPr>
        <w:pStyle w:val="ListBullet"/>
      </w:pPr>
      <w:r>
        <w:t>Provide a clear-action guide for mastering the Perception-Identity-Action Loop.</w:t>
      </w:r>
    </w:p>
    <w:p>
      <w:pPr>
        <w:pStyle w:val="ListBullet"/>
      </w:pPr>
      <w:r>
        <w:t>What is the best approach to integrating new concepts into my existing frameworks?</w:t>
      </w:r>
    </w:p>
    <w:p>
      <w:pPr>
        <w:pStyle w:val="ListBullet"/>
      </w:pPr>
      <w:r>
        <w:t>How do I create a system for continuous learning and growth?</w:t>
      </w:r>
    </w:p>
    <w:p>
      <w:pPr>
        <w:pStyle w:val="ListBullet"/>
      </w:pPr>
      <w:r>
        <w:t>What is the most effective process for recognizing, applying, and automating insights for sustained progress?</w:t>
      </w:r>
    </w:p>
    <w:p>
      <w:pPr>
        <w:pStyle w:val="Heading2"/>
      </w:pPr>
      <w:r>
        <w:t>AI Integration &amp; Collaboration</w:t>
      </w:r>
    </w:p>
    <w:p>
      <w:pPr>
        <w:pStyle w:val="ListBullet"/>
      </w:pPr>
      <w:r>
        <w:t>What is the best method to integrate AI into my self-mastery and growth strategies?</w:t>
      </w:r>
    </w:p>
    <w:p>
      <w:pPr>
        <w:pStyle w:val="ListBullet"/>
      </w:pPr>
      <w:r>
        <w:t>How do I create a structured process for bridging learning and doing effectively?</w:t>
      </w:r>
    </w:p>
    <w:p>
      <w:pPr>
        <w:pStyle w:val="ListBullet"/>
      </w:pPr>
      <w:r>
        <w:t>What is the best approach to integrating AI into my growth strategies?</w:t>
      </w:r>
    </w:p>
    <w:p>
      <w:pPr>
        <w:pStyle w:val="ListBullet"/>
      </w:pPr>
      <w:r>
        <w:t>Provide a step-by-step guide for integrating AI into my personal development.</w:t>
      </w:r>
    </w:p>
    <w:p>
      <w:pPr>
        <w:pStyle w:val="ListBullet"/>
      </w:pPr>
      <w:r>
        <w:t>How do I establish a system for balancing AI collaboration with intentional growth?</w:t>
      </w:r>
    </w:p>
    <w:p>
      <w:pPr>
        <w:pStyle w:val="Heading2"/>
      </w:pPr>
      <w:r>
        <w:t>System Building &amp; Continuous Improvement</w:t>
      </w:r>
    </w:p>
    <w:p>
      <w:pPr>
        <w:pStyle w:val="ListBullet"/>
      </w:pPr>
      <w:r>
        <w:t>How do I create a visual representation of my cognitive loops and systems?</w:t>
      </w:r>
    </w:p>
    <w:p>
      <w:pPr>
        <w:pStyle w:val="ListBullet"/>
      </w:pPr>
      <w:r>
        <w:t>What is the clearest method to track and reinforce my progress in self-mastery?</w:t>
      </w:r>
    </w:p>
    <w:p>
      <w:pPr>
        <w:pStyle w:val="ListBullet"/>
      </w:pPr>
      <w:r>
        <w:t>Provide a structured approach for managing ADHD-related challenges.</w:t>
      </w:r>
    </w:p>
    <w:p>
      <w:pPr>
        <w:pStyle w:val="ListBullet"/>
      </w:pPr>
      <w:r>
        <w:t>How do I create a feedback loop for continuous improvement?</w:t>
      </w:r>
    </w:p>
    <w:p>
      <w:pPr>
        <w:pStyle w:val="ListBullet"/>
      </w:pPr>
      <w:r>
        <w:t>What are the main steps to take for building a belief mastery system?</w:t>
      </w:r>
    </w:p>
    <w:p>
      <w:pPr>
        <w:pStyle w:val="ListBullet"/>
      </w:pPr>
      <w:r>
        <w:t>What is the best way to create a system for regular self-assessment?</w:t>
      </w:r>
    </w:p>
    <w:p>
      <w:pPr>
        <w:pStyle w:val="ListBullet"/>
      </w:pPr>
      <w:r>
        <w:t>How do I build a structured process for creating a mental operating system?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