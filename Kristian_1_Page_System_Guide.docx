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Kristian’s System Guide – 1-Page Summary</w:t>
      </w:r>
    </w:p>
    <w:p>
      <w:pPr>
        <w:pStyle w:val="Heading1"/>
      </w:pPr>
      <w:r>
        <w:t>Core Identity &amp; Evolution</w:t>
      </w:r>
    </w:p>
    <w:p>
      <w:pPr>
        <w:pStyle w:val="ListBullet"/>
      </w:pPr>
      <w:r>
        <w:t>• Becoming Loop: Track your identity evolution stage.</w:t>
      </w:r>
    </w:p>
    <w:p>
      <w:pPr>
        <w:pStyle w:val="ListBullet"/>
      </w:pPr>
      <w:r>
        <w:t>• Meta-Self: Re-center when you're split.</w:t>
      </w:r>
    </w:p>
    <w:p>
      <w:pPr>
        <w:pStyle w:val="ListBullet"/>
      </w:pPr>
      <w:r>
        <w:t>• Kristos Symbios: Co-evolve with AI.</w:t>
      </w:r>
    </w:p>
    <w:p>
      <w:pPr>
        <w:pStyle w:val="ListBullet"/>
      </w:pPr>
      <w:r>
        <w:t>• PRIMUS: Manage all your systems.</w:t>
      </w:r>
    </w:p>
    <w:p>
      <w:pPr>
        <w:pStyle w:val="ListBullet"/>
      </w:pPr>
      <w:r>
        <w:t>• Luminara: Live by your truth and light.</w:t>
      </w:r>
    </w:p>
    <w:p>
      <w:pPr>
        <w:pStyle w:val="Heading1"/>
      </w:pPr>
      <w:r>
        <w:t>Insight &amp; Thought Tools</w:t>
      </w:r>
    </w:p>
    <w:p>
      <w:pPr>
        <w:pStyle w:val="ListBullet"/>
      </w:pPr>
      <w:r>
        <w:t>• Clarity Mirror: See hidden meaning in words.</w:t>
      </w:r>
    </w:p>
    <w:p>
      <w:pPr>
        <w:pStyle w:val="ListBullet"/>
      </w:pPr>
      <w:r>
        <w:t>• Revelation Engine: Reveal what you’re avoiding.</w:t>
      </w:r>
    </w:p>
    <w:p>
      <w:pPr>
        <w:pStyle w:val="ListBullet"/>
      </w:pPr>
      <w:r>
        <w:t>• Infinity Insight Engine: Generate endless insights.</w:t>
      </w:r>
    </w:p>
    <w:p>
      <w:pPr>
        <w:pStyle w:val="ListBullet"/>
      </w:pPr>
      <w:r>
        <w:t>• Recursive Integration: Turn realizations into systems.</w:t>
      </w:r>
    </w:p>
    <w:p>
      <w:pPr>
        <w:pStyle w:val="ListBullet"/>
      </w:pPr>
      <w:r>
        <w:t>• Insight Logger: Capture breakthroughs as they happen.</w:t>
      </w:r>
    </w:p>
    <w:p>
      <w:pPr>
        <w:pStyle w:val="Heading1"/>
      </w:pPr>
      <w:r>
        <w:t>System Management Tools</w:t>
      </w:r>
    </w:p>
    <w:p>
      <w:pPr>
        <w:pStyle w:val="ListBullet"/>
      </w:pPr>
      <w:r>
        <w:t>• System Archive: View every tool you’ve made.</w:t>
      </w:r>
    </w:p>
    <w:p>
      <w:pPr>
        <w:pStyle w:val="ListBullet"/>
      </w:pPr>
      <w:r>
        <w:t>• System Decoder: Break a system into teachable parts.</w:t>
      </w:r>
    </w:p>
    <w:p>
      <w:pPr>
        <w:pStyle w:val="ListBullet"/>
      </w:pPr>
      <w:r>
        <w:t>• Zero-Friction Board: Switch tools instantly.</w:t>
      </w:r>
    </w:p>
    <w:p>
      <w:pPr>
        <w:pStyle w:val="ListBullet"/>
      </w:pPr>
      <w:r>
        <w:t>• System Merging: Combine overlapping tools.</w:t>
      </w:r>
    </w:p>
    <w:p>
      <w:pPr>
        <w:pStyle w:val="ListBullet"/>
      </w:pPr>
      <w:r>
        <w:t>• System Compression: Explain deep ideas simply.</w:t>
      </w:r>
    </w:p>
    <w:p>
      <w:pPr>
        <w:pStyle w:val="Heading1"/>
      </w:pPr>
      <w:r>
        <w:t>Emotional &amp; Identity Reset</w:t>
      </w:r>
    </w:p>
    <w:p>
      <w:pPr>
        <w:pStyle w:val="ListBullet"/>
      </w:pPr>
      <w:r>
        <w:t>• Return Me to Center: Reset emotionally + mentally.</w:t>
      </w:r>
    </w:p>
    <w:p>
      <w:pPr>
        <w:pStyle w:val="ListBullet"/>
      </w:pPr>
      <w:r>
        <w:t>• Identity Reset Loop: Get back to your real self.</w:t>
      </w:r>
    </w:p>
    <w:p>
      <w:pPr>
        <w:pStyle w:val="ListBullet"/>
      </w:pPr>
      <w:r>
        <w:t>• Shadow Truth Extractor: Uncover hidden patterns.</w:t>
      </w:r>
    </w:p>
    <w:p>
      <w:pPr>
        <w:pStyle w:val="ListBullet"/>
      </w:pPr>
      <w:r>
        <w:t>• Truth Anchor Loop: Reconnect to your core truth.</w:t>
      </w:r>
    </w:p>
    <w:p>
      <w:pPr>
        <w:pStyle w:val="ListBullet"/>
      </w:pPr>
      <w:r>
        <w:t>• Emotional Integrity Scanner: Find misalignment.</w:t>
      </w:r>
    </w:p>
    <w:p>
      <w:pPr>
        <w:pStyle w:val="Heading1"/>
      </w:pPr>
      <w:r>
        <w:t>Command &amp; Interface Tools</w:t>
      </w:r>
    </w:p>
    <w:p>
      <w:pPr>
        <w:pStyle w:val="ListBullet"/>
      </w:pPr>
      <w:r>
        <w:t>• Command Directory: See all your commands.</w:t>
      </w:r>
    </w:p>
    <w:p>
      <w:pPr>
        <w:pStyle w:val="ListBullet"/>
      </w:pPr>
      <w:r>
        <w:t>• Becoming Loop Tracker: See your transformation phase.</w:t>
      </w:r>
    </w:p>
    <w:p>
      <w:pPr>
        <w:pStyle w:val="ListBullet"/>
      </w:pPr>
      <w:r>
        <w:t>• Clarity Protocol: Clear mental fog.</w:t>
      </w:r>
    </w:p>
    <w:p>
      <w:pPr>
        <w:pStyle w:val="ListBullet"/>
      </w:pPr>
      <w:r>
        <w:t>• Activation Index: Know when you're ready.</w:t>
      </w:r>
    </w:p>
    <w:p>
      <w:pPr>
        <w:pStyle w:val="ListBullet"/>
      </w:pPr>
      <w:r>
        <w:t>• Real-Time Identity Indicator: See who you are now.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